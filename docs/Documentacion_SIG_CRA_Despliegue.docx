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F9B1F" w14:textId="77777777" w:rsidR="002E0030" w:rsidRPr="00DF29E7" w:rsidRDefault="00000000">
      <w:pPr>
        <w:pStyle w:val="Title"/>
        <w:rPr>
          <w:lang w:val="es-CO"/>
        </w:rPr>
      </w:pPr>
      <w:r>
        <w:t>📄</w:t>
      </w:r>
      <w:r w:rsidRPr="00DF29E7">
        <w:rPr>
          <w:lang w:val="es-CO"/>
        </w:rPr>
        <w:t xml:space="preserve"> Documentación de despliegue de producción de SIG CRA</w:t>
      </w:r>
    </w:p>
    <w:p w14:paraId="630E92AE" w14:textId="77777777" w:rsidR="002E0030" w:rsidRPr="00DF29E7" w:rsidRDefault="00000000">
      <w:pPr>
        <w:pStyle w:val="Heading1"/>
        <w:rPr>
          <w:lang w:val="es-CO"/>
        </w:rPr>
      </w:pPr>
      <w:r>
        <w:t>🔧</w:t>
      </w:r>
      <w:r w:rsidRPr="00DF29E7">
        <w:rPr>
          <w:lang w:val="es-CO"/>
        </w:rPr>
        <w:t xml:space="preserve"> Repositorio de despliegue</w:t>
      </w:r>
    </w:p>
    <w:p w14:paraId="411E13AD" w14:textId="241A9EB2" w:rsidR="002E0030" w:rsidRPr="00DF29E7" w:rsidRDefault="00000000">
      <w:pPr>
        <w:rPr>
          <w:lang w:val="es-CO"/>
        </w:rPr>
      </w:pPr>
      <w:r w:rsidRPr="00DF29E7">
        <w:rPr>
          <w:lang w:val="es-CO"/>
        </w:rPr>
        <w:t xml:space="preserve">URL del repositorio: </w:t>
      </w:r>
      <w:r w:rsidR="00DF29E7">
        <w:rPr>
          <w:lang w:val="es-CO"/>
        </w:rPr>
        <w:t xml:space="preserve"> </w:t>
      </w:r>
      <w:r w:rsidR="00DF29E7" w:rsidRPr="00DF29E7">
        <w:rPr>
          <w:lang w:val="es-CO"/>
        </w:rPr>
        <w:t>https://github.com/lcrojano/sig-cra-dist</w:t>
      </w:r>
      <w:r w:rsidRPr="00DF29E7">
        <w:rPr>
          <w:lang w:val="es-CO"/>
        </w:rPr>
        <w:br/>
        <w:t xml:space="preserve">Este repositorio contiene los archivos necesarios para ejecutar en producción el sistema SIG CRA (Cliente, API Laravel, </w:t>
      </w:r>
      <w:proofErr w:type="spellStart"/>
      <w:r w:rsidRPr="00DF29E7">
        <w:rPr>
          <w:lang w:val="es-CO"/>
        </w:rPr>
        <w:t>Tileserver</w:t>
      </w:r>
      <w:proofErr w:type="spellEnd"/>
      <w:r w:rsidRPr="00DF29E7">
        <w:rPr>
          <w:lang w:val="es-CO"/>
        </w:rPr>
        <w:t xml:space="preserve">, </w:t>
      </w:r>
      <w:proofErr w:type="spellStart"/>
      <w:r w:rsidRPr="00DF29E7">
        <w:rPr>
          <w:lang w:val="es-CO"/>
        </w:rPr>
        <w:t>Geostyler</w:t>
      </w:r>
      <w:proofErr w:type="spellEnd"/>
      <w:r w:rsidRPr="00DF29E7">
        <w:rPr>
          <w:lang w:val="es-CO"/>
        </w:rPr>
        <w:t xml:space="preserve">, </w:t>
      </w:r>
      <w:proofErr w:type="spellStart"/>
      <w:r w:rsidRPr="00DF29E7">
        <w:rPr>
          <w:lang w:val="es-CO"/>
        </w:rPr>
        <w:t>etc</w:t>
      </w:r>
      <w:proofErr w:type="spellEnd"/>
      <w:r w:rsidRPr="00DF29E7">
        <w:rPr>
          <w:lang w:val="es-CO"/>
        </w:rPr>
        <w:t>).</w:t>
      </w:r>
    </w:p>
    <w:p w14:paraId="39E59975" w14:textId="77777777" w:rsidR="002E0030" w:rsidRPr="00DF29E7" w:rsidRDefault="00000000">
      <w:pPr>
        <w:pStyle w:val="Heading1"/>
        <w:rPr>
          <w:lang w:val="es-CO"/>
        </w:rPr>
      </w:pPr>
      <w:r w:rsidRPr="00DF29E7">
        <w:rPr>
          <w:lang w:val="es-CO"/>
        </w:rPr>
        <w:t>⚙</w:t>
      </w:r>
      <w:r>
        <w:t>️</w:t>
      </w:r>
      <w:r w:rsidRPr="00DF29E7">
        <w:rPr>
          <w:lang w:val="es-CO"/>
        </w:rPr>
        <w:t xml:space="preserve"> ¿Qué contiene este repositorio?</w:t>
      </w:r>
    </w:p>
    <w:p w14:paraId="383CED87" w14:textId="77777777" w:rsidR="002E0030" w:rsidRPr="00DF29E7" w:rsidRDefault="00000000">
      <w:pPr>
        <w:rPr>
          <w:lang w:val="es-CO"/>
        </w:rPr>
      </w:pPr>
      <w:r w:rsidRPr="00DF29E7">
        <w:rPr>
          <w:lang w:val="es-CO"/>
        </w:rPr>
        <w:t>Los siguientes archivos y carpetas son sincronizados desde el repositorio principal `</w:t>
      </w:r>
      <w:proofErr w:type="spellStart"/>
      <w:r w:rsidRPr="00DF29E7">
        <w:rPr>
          <w:lang w:val="es-CO"/>
        </w:rPr>
        <w:t>sig-cra</w:t>
      </w:r>
      <w:proofErr w:type="spellEnd"/>
      <w:r w:rsidRPr="00DF29E7">
        <w:rPr>
          <w:lang w:val="es-CO"/>
        </w:rPr>
        <w:t>`:</w:t>
      </w:r>
    </w:p>
    <w:p w14:paraId="14712D96" w14:textId="7DA7A075" w:rsidR="002E0030" w:rsidRPr="00DF29E7" w:rsidRDefault="00000000">
      <w:pPr>
        <w:pStyle w:val="IntenseQuote"/>
        <w:rPr>
          <w:lang w:val="es-CO"/>
        </w:rPr>
      </w:pPr>
      <w:proofErr w:type="spellStart"/>
      <w:r w:rsidRPr="00DF29E7">
        <w:rPr>
          <w:lang w:val="es-CO"/>
        </w:rPr>
        <w:t>dist</w:t>
      </w:r>
      <w:proofErr w:type="spellEnd"/>
      <w:r w:rsidRPr="00DF29E7">
        <w:rPr>
          <w:lang w:val="es-CO"/>
        </w:rPr>
        <w:t>/</w:t>
      </w:r>
      <w:r w:rsidRPr="00DF29E7">
        <w:rPr>
          <w:lang w:val="es-CO"/>
        </w:rPr>
        <w:br/>
        <w:t>├── apps/</w:t>
      </w:r>
      <w:r w:rsidRPr="00DF29E7">
        <w:rPr>
          <w:lang w:val="es-CO"/>
        </w:rPr>
        <w:br/>
        <w:t>│   ├── api-</w:t>
      </w:r>
      <w:proofErr w:type="spellStart"/>
      <w:r w:rsidRPr="00DF29E7">
        <w:rPr>
          <w:lang w:val="es-CO"/>
        </w:rPr>
        <w:t>laravel</w:t>
      </w:r>
      <w:proofErr w:type="spellEnd"/>
      <w:r w:rsidRPr="00DF29E7">
        <w:rPr>
          <w:lang w:val="es-CO"/>
        </w:rPr>
        <w:t>/          → Aplicación Laravel (sin .</w:t>
      </w:r>
      <w:proofErr w:type="spellStart"/>
      <w:r w:rsidRPr="00DF29E7">
        <w:rPr>
          <w:lang w:val="es-CO"/>
        </w:rPr>
        <w:t>env</w:t>
      </w:r>
      <w:proofErr w:type="spellEnd"/>
      <w:r w:rsidRPr="00DF29E7">
        <w:rPr>
          <w:lang w:val="es-CO"/>
        </w:rPr>
        <w:t>)</w:t>
      </w:r>
      <w:r w:rsidRPr="00DF29E7">
        <w:rPr>
          <w:lang w:val="es-CO"/>
        </w:rPr>
        <w:br/>
        <w:t xml:space="preserve">│   ├── </w:t>
      </w:r>
      <w:proofErr w:type="spellStart"/>
      <w:r w:rsidRPr="00DF29E7">
        <w:rPr>
          <w:lang w:val="es-CO"/>
        </w:rPr>
        <w:t>client-ui</w:t>
      </w:r>
      <w:proofErr w:type="spellEnd"/>
      <w:r w:rsidRPr="00DF29E7">
        <w:rPr>
          <w:lang w:val="es-CO"/>
        </w:rPr>
        <w:t xml:space="preserve">/            </w:t>
      </w:r>
      <w:r w:rsidR="00DF29E7">
        <w:rPr>
          <w:lang w:val="es-CO"/>
        </w:rPr>
        <w:t xml:space="preserve">   </w:t>
      </w:r>
      <w:r w:rsidRPr="00DF29E7">
        <w:rPr>
          <w:lang w:val="es-CO"/>
        </w:rPr>
        <w:t>→ Aplicación Angular compilada</w:t>
      </w:r>
      <w:r w:rsidRPr="00DF29E7">
        <w:rPr>
          <w:lang w:val="es-CO"/>
        </w:rPr>
        <w:br/>
        <w:t xml:space="preserve">│   └── </w:t>
      </w:r>
      <w:proofErr w:type="spellStart"/>
      <w:r w:rsidRPr="00DF29E7">
        <w:rPr>
          <w:lang w:val="es-CO"/>
        </w:rPr>
        <w:t>tileserver-gl</w:t>
      </w:r>
      <w:proofErr w:type="spellEnd"/>
      <w:r w:rsidRPr="00DF29E7">
        <w:rPr>
          <w:lang w:val="es-CO"/>
        </w:rPr>
        <w:t>/        → Servicio de mapas</w:t>
      </w:r>
      <w:r w:rsidRPr="00DF29E7">
        <w:rPr>
          <w:lang w:val="es-CO"/>
        </w:rPr>
        <w:br/>
        <w:t xml:space="preserve">├── </w:t>
      </w:r>
      <w:proofErr w:type="spellStart"/>
      <w:r w:rsidRPr="00DF29E7">
        <w:rPr>
          <w:lang w:val="es-CO"/>
        </w:rPr>
        <w:t>libs</w:t>
      </w:r>
      <w:proofErr w:type="spellEnd"/>
      <w:r w:rsidRPr="00DF29E7">
        <w:rPr>
          <w:lang w:val="es-CO"/>
        </w:rPr>
        <w:t>/</w:t>
      </w:r>
      <w:r w:rsidRPr="00DF29E7">
        <w:rPr>
          <w:lang w:val="es-CO"/>
        </w:rPr>
        <w:br/>
        <w:t xml:space="preserve">│   └── </w:t>
      </w:r>
      <w:proofErr w:type="spellStart"/>
      <w:r w:rsidRPr="00DF29E7">
        <w:rPr>
          <w:lang w:val="es-CO"/>
        </w:rPr>
        <w:t>geostyler-cli</w:t>
      </w:r>
      <w:proofErr w:type="spellEnd"/>
      <w:r w:rsidRPr="00DF29E7">
        <w:rPr>
          <w:lang w:val="es-CO"/>
        </w:rPr>
        <w:t>/        → Herramienta de estilo de mapas</w:t>
      </w:r>
      <w:r w:rsidRPr="00DF29E7">
        <w:rPr>
          <w:lang w:val="es-CO"/>
        </w:rPr>
        <w:br/>
        <w:t xml:space="preserve">├── </w:t>
      </w:r>
      <w:proofErr w:type="spellStart"/>
      <w:r w:rsidRPr="00DF29E7">
        <w:rPr>
          <w:lang w:val="es-CO"/>
        </w:rPr>
        <w:t>tools</w:t>
      </w:r>
      <w:proofErr w:type="spellEnd"/>
      <w:r w:rsidRPr="00DF29E7">
        <w:rPr>
          <w:lang w:val="es-CO"/>
        </w:rPr>
        <w:t>/</w:t>
      </w:r>
      <w:r w:rsidRPr="00DF29E7">
        <w:rPr>
          <w:lang w:val="es-CO"/>
        </w:rPr>
        <w:br/>
        <w:t xml:space="preserve">│   ├── </w:t>
      </w:r>
      <w:proofErr w:type="spellStart"/>
      <w:r w:rsidRPr="00DF29E7">
        <w:rPr>
          <w:lang w:val="es-CO"/>
        </w:rPr>
        <w:t>docker</w:t>
      </w:r>
      <w:proofErr w:type="spellEnd"/>
      <w:r w:rsidRPr="00DF29E7">
        <w:rPr>
          <w:lang w:val="es-CO"/>
        </w:rPr>
        <w:t>/               → Archivos de configuración para Docker (</w:t>
      </w:r>
      <w:proofErr w:type="spellStart"/>
      <w:r w:rsidRPr="00DF29E7">
        <w:rPr>
          <w:lang w:val="es-CO"/>
        </w:rPr>
        <w:t>nginx</w:t>
      </w:r>
      <w:proofErr w:type="spellEnd"/>
      <w:r w:rsidRPr="00DF29E7">
        <w:rPr>
          <w:lang w:val="es-CO"/>
        </w:rPr>
        <w:t xml:space="preserve">, </w:t>
      </w:r>
      <w:proofErr w:type="spellStart"/>
      <w:r w:rsidRPr="00DF29E7">
        <w:rPr>
          <w:lang w:val="es-CO"/>
        </w:rPr>
        <w:t>mysql</w:t>
      </w:r>
      <w:proofErr w:type="spellEnd"/>
      <w:r w:rsidRPr="00DF29E7">
        <w:rPr>
          <w:lang w:val="es-CO"/>
        </w:rPr>
        <w:t xml:space="preserve">, </w:t>
      </w:r>
      <w:proofErr w:type="spellStart"/>
      <w:r w:rsidRPr="00DF29E7">
        <w:rPr>
          <w:lang w:val="es-CO"/>
        </w:rPr>
        <w:t>traefik</w:t>
      </w:r>
      <w:proofErr w:type="spellEnd"/>
      <w:r w:rsidRPr="00DF29E7">
        <w:rPr>
          <w:lang w:val="es-CO"/>
        </w:rPr>
        <w:t>, etc.)</w:t>
      </w:r>
      <w:r w:rsidRPr="00DF29E7">
        <w:rPr>
          <w:lang w:val="es-CO"/>
        </w:rPr>
        <w:br/>
        <w:t>│   └── scripts/              → Scripts auxiliares (.</w:t>
      </w:r>
      <w:proofErr w:type="spellStart"/>
      <w:r w:rsidRPr="00DF29E7">
        <w:rPr>
          <w:lang w:val="es-CO"/>
        </w:rPr>
        <w:t>sh</w:t>
      </w:r>
      <w:proofErr w:type="spellEnd"/>
      <w:r w:rsidRPr="00DF29E7">
        <w:rPr>
          <w:lang w:val="es-CO"/>
        </w:rPr>
        <w:t>)</w:t>
      </w:r>
      <w:r w:rsidRPr="00DF29E7">
        <w:rPr>
          <w:lang w:val="es-CO"/>
        </w:rPr>
        <w:br/>
        <w:t xml:space="preserve">├── </w:t>
      </w:r>
      <w:proofErr w:type="spellStart"/>
      <w:r w:rsidRPr="00DF29E7">
        <w:rPr>
          <w:lang w:val="es-CO"/>
        </w:rPr>
        <w:t>docker-compose.yml</w:t>
      </w:r>
      <w:proofErr w:type="spellEnd"/>
      <w:r w:rsidRPr="00DF29E7">
        <w:rPr>
          <w:lang w:val="es-CO"/>
        </w:rPr>
        <w:br/>
        <w:t xml:space="preserve">├── </w:t>
      </w:r>
      <w:proofErr w:type="spellStart"/>
      <w:r w:rsidRPr="00DF29E7">
        <w:rPr>
          <w:lang w:val="es-CO"/>
        </w:rPr>
        <w:t>docker-compose.cra.yml</w:t>
      </w:r>
      <w:proofErr w:type="spellEnd"/>
      <w:r w:rsidRPr="00DF29E7">
        <w:rPr>
          <w:lang w:val="es-CO"/>
        </w:rPr>
        <w:br/>
        <w:t xml:space="preserve">├── </w:t>
      </w:r>
      <w:proofErr w:type="spellStart"/>
      <w:r w:rsidRPr="00DF29E7">
        <w:rPr>
          <w:lang w:val="es-CO"/>
        </w:rPr>
        <w:t>docker-compose.monitoring.yml</w:t>
      </w:r>
      <w:proofErr w:type="spellEnd"/>
      <w:r w:rsidRPr="00DF29E7">
        <w:rPr>
          <w:lang w:val="es-CO"/>
        </w:rPr>
        <w:br/>
        <w:t>├── deploy-production.sh      → Script principal de despliegue</w:t>
      </w:r>
    </w:p>
    <w:p w14:paraId="5E15C5C1" w14:textId="77777777" w:rsidR="002E0030" w:rsidRPr="00DF29E7" w:rsidRDefault="00000000">
      <w:pPr>
        <w:pStyle w:val="Heading1"/>
        <w:rPr>
          <w:lang w:val="es-CO"/>
        </w:rPr>
      </w:pPr>
      <w:r>
        <w:t>🚀</w:t>
      </w:r>
      <w:r w:rsidRPr="00DF29E7">
        <w:rPr>
          <w:lang w:val="es-CO"/>
        </w:rPr>
        <w:t xml:space="preserve"> ¿Cómo desplegar la plataforma?</w:t>
      </w:r>
    </w:p>
    <w:p w14:paraId="04507035" w14:textId="77777777" w:rsidR="002E0030" w:rsidRDefault="00000000">
      <w:pPr>
        <w:pStyle w:val="Heading2"/>
      </w:pPr>
      <w:r w:rsidRPr="00DF29E7">
        <w:rPr>
          <w:lang w:val="es-CO"/>
        </w:rPr>
        <w:t>1. Clonar este repositorio</w:t>
      </w:r>
    </w:p>
    <w:p w14:paraId="47A1D420" w14:textId="26539982" w:rsidR="00DF29E7" w:rsidRPr="00DF29E7" w:rsidRDefault="00000000" w:rsidP="00DF29E7">
      <w:pPr>
        <w:pStyle w:val="IntenseQuote"/>
        <w:ind w:left="0"/>
      </w:pPr>
      <w:r>
        <w:br/>
        <w:t>git clone https://github.com/lcrojano/sig-cra-dist.git</w:t>
      </w:r>
      <w:r>
        <w:br/>
        <w:t>cd sig-cra-dist</w:t>
      </w:r>
      <w:r>
        <w:br/>
      </w:r>
    </w:p>
    <w:p w14:paraId="57D85B9B" w14:textId="77777777" w:rsidR="002E0030" w:rsidRPr="00DF29E7" w:rsidRDefault="00000000">
      <w:pPr>
        <w:pStyle w:val="Heading2"/>
        <w:rPr>
          <w:lang w:val="es-CO"/>
        </w:rPr>
      </w:pPr>
      <w:r w:rsidRPr="00DF29E7">
        <w:rPr>
          <w:lang w:val="es-CO"/>
        </w:rPr>
        <w:lastRenderedPageBreak/>
        <w:t xml:space="preserve">2. Configurar el archivo </w:t>
      </w:r>
      <w:proofErr w:type="gramStart"/>
      <w:r w:rsidRPr="00DF29E7">
        <w:rPr>
          <w:lang w:val="es-CO"/>
        </w:rPr>
        <w:t>`.</w:t>
      </w:r>
      <w:proofErr w:type="spellStart"/>
      <w:r w:rsidRPr="00DF29E7">
        <w:rPr>
          <w:lang w:val="es-CO"/>
        </w:rPr>
        <w:t>env</w:t>
      </w:r>
      <w:proofErr w:type="spellEnd"/>
      <w:proofErr w:type="gramEnd"/>
      <w:r w:rsidRPr="00DF29E7">
        <w:rPr>
          <w:lang w:val="es-CO"/>
        </w:rPr>
        <w:t>`</w:t>
      </w:r>
    </w:p>
    <w:p w14:paraId="223F22B3" w14:textId="77777777" w:rsidR="002E0030" w:rsidRPr="00DF29E7" w:rsidRDefault="00000000">
      <w:pPr>
        <w:rPr>
          <w:lang w:val="es-CO"/>
        </w:rPr>
      </w:pPr>
      <w:r w:rsidRPr="00DF29E7">
        <w:rPr>
          <w:lang w:val="es-CO"/>
        </w:rPr>
        <w:t xml:space="preserve">Antes de ejecutar el despliegue, debe agregar un archivo </w:t>
      </w:r>
      <w:proofErr w:type="gramStart"/>
      <w:r w:rsidRPr="00DF29E7">
        <w:rPr>
          <w:lang w:val="es-CO"/>
        </w:rPr>
        <w:t>`.</w:t>
      </w:r>
      <w:proofErr w:type="spellStart"/>
      <w:r w:rsidRPr="00DF29E7">
        <w:rPr>
          <w:lang w:val="es-CO"/>
        </w:rPr>
        <w:t>env</w:t>
      </w:r>
      <w:proofErr w:type="spellEnd"/>
      <w:proofErr w:type="gramEnd"/>
      <w:r w:rsidRPr="00DF29E7">
        <w:rPr>
          <w:lang w:val="es-CO"/>
        </w:rPr>
        <w:t>` en la raíz del proyecto (junto al `deploy-production.sh`) con las siguientes variables necesarias:</w:t>
      </w:r>
    </w:p>
    <w:p w14:paraId="6B22FB40" w14:textId="73D187C2" w:rsidR="002E0030" w:rsidRPr="00DF29E7" w:rsidRDefault="00000000">
      <w:pPr>
        <w:pStyle w:val="IntenseQuote"/>
      </w:pPr>
      <w:r w:rsidRPr="00DF29E7">
        <w:br/>
      </w:r>
      <w:r>
        <w:t>DOMAIN=sig-cra.midominio.com</w:t>
      </w:r>
      <w:r>
        <w:br/>
        <w:t>DB_USERNAME=root</w:t>
      </w:r>
      <w:r>
        <w:br/>
        <w:t>DB_PASSWORD=secret</w:t>
      </w:r>
      <w:r>
        <w:br/>
        <w:t>DB_ROOT_PASSWORD=supersecret</w:t>
      </w:r>
      <w:r>
        <w:br/>
        <w:t>DB_DATABASE=</w:t>
      </w:r>
      <w:proofErr w:type="spellStart"/>
      <w:r>
        <w:t>sigcra</w:t>
      </w:r>
      <w:proofErr w:type="spellEnd"/>
      <w:r>
        <w:br/>
      </w:r>
      <w:r w:rsidR="00DF29E7" w:rsidRPr="00DF29E7">
        <w:t>SENDGRID_API_KEY</w:t>
      </w:r>
      <w:r w:rsidR="00DF29E7">
        <w:t>=key</w:t>
      </w:r>
    </w:p>
    <w:p w14:paraId="380DB85E" w14:textId="77777777" w:rsidR="002E0030" w:rsidRPr="00DF29E7" w:rsidRDefault="00000000">
      <w:pPr>
        <w:rPr>
          <w:lang w:val="es-CO"/>
        </w:rPr>
      </w:pPr>
      <w:r>
        <w:t>🔐</w:t>
      </w:r>
      <w:r w:rsidRPr="00DF29E7">
        <w:rPr>
          <w:lang w:val="es-CO"/>
        </w:rPr>
        <w:t xml:space="preserve"> Estos valores serán usados para crear las configuraciones correctas en Laravel y MySQL.</w:t>
      </w:r>
    </w:p>
    <w:p w14:paraId="0166BA34" w14:textId="77777777" w:rsidR="002E0030" w:rsidRPr="00DF29E7" w:rsidRDefault="00000000">
      <w:pPr>
        <w:pStyle w:val="Heading2"/>
        <w:rPr>
          <w:lang w:val="es-CO"/>
        </w:rPr>
      </w:pPr>
      <w:r w:rsidRPr="00DF29E7">
        <w:rPr>
          <w:lang w:val="es-CO"/>
        </w:rPr>
        <w:t>3. Ejecutar el script de despliegue</w:t>
      </w:r>
    </w:p>
    <w:p w14:paraId="5D021E60" w14:textId="77777777" w:rsidR="002E0030" w:rsidRPr="00DF29E7" w:rsidRDefault="00000000">
      <w:pPr>
        <w:pStyle w:val="IntenseQuote"/>
        <w:rPr>
          <w:lang w:val="es-CO"/>
        </w:rPr>
      </w:pPr>
      <w:r w:rsidRPr="00DF29E7">
        <w:rPr>
          <w:lang w:val="es-CO"/>
        </w:rPr>
        <w:br/>
      </w:r>
      <w:proofErr w:type="spellStart"/>
      <w:r w:rsidRPr="00DF29E7">
        <w:rPr>
          <w:lang w:val="es-CO"/>
        </w:rPr>
        <w:t>chmod</w:t>
      </w:r>
      <w:proofErr w:type="spellEnd"/>
      <w:r w:rsidRPr="00DF29E7">
        <w:rPr>
          <w:lang w:val="es-CO"/>
        </w:rPr>
        <w:t xml:space="preserve"> +x deploy-production.sh</w:t>
      </w:r>
      <w:r w:rsidRPr="00DF29E7">
        <w:rPr>
          <w:lang w:val="es-CO"/>
        </w:rPr>
        <w:br/>
        <w:t>./deploy-production.sh</w:t>
      </w:r>
      <w:r w:rsidRPr="00DF29E7">
        <w:rPr>
          <w:lang w:val="es-CO"/>
        </w:rPr>
        <w:br/>
      </w:r>
    </w:p>
    <w:p w14:paraId="35543FA3" w14:textId="77777777" w:rsidR="002E0030" w:rsidRPr="00DF29E7" w:rsidRDefault="00000000">
      <w:pPr>
        <w:rPr>
          <w:lang w:val="es-CO"/>
        </w:rPr>
      </w:pPr>
      <w:r w:rsidRPr="00DF29E7">
        <w:rPr>
          <w:lang w:val="es-CO"/>
        </w:rPr>
        <w:t>El script realiza las siguientes tareas automáticamente:</w:t>
      </w:r>
    </w:p>
    <w:p w14:paraId="7C1A31B1" w14:textId="77777777" w:rsidR="002E0030" w:rsidRPr="00DF29E7" w:rsidRDefault="00000000">
      <w:pPr>
        <w:rPr>
          <w:lang w:val="es-CO"/>
        </w:rPr>
      </w:pPr>
      <w:r w:rsidRPr="00DF29E7">
        <w:rPr>
          <w:lang w:val="es-CO"/>
        </w:rPr>
        <w:t xml:space="preserve">- Verifica que Docker y Docker </w:t>
      </w:r>
      <w:proofErr w:type="spellStart"/>
      <w:r w:rsidRPr="00DF29E7">
        <w:rPr>
          <w:lang w:val="es-CO"/>
        </w:rPr>
        <w:t>Compose</w:t>
      </w:r>
      <w:proofErr w:type="spellEnd"/>
      <w:r w:rsidRPr="00DF29E7">
        <w:rPr>
          <w:lang w:val="es-CO"/>
        </w:rPr>
        <w:t xml:space="preserve"> estén instalados y activos.</w:t>
      </w:r>
      <w:r w:rsidRPr="00DF29E7">
        <w:rPr>
          <w:lang w:val="es-CO"/>
        </w:rPr>
        <w:br/>
        <w:t>- Genera el archivo `.</w:t>
      </w:r>
      <w:proofErr w:type="spellStart"/>
      <w:r w:rsidRPr="00DF29E7">
        <w:rPr>
          <w:lang w:val="es-CO"/>
        </w:rPr>
        <w:t>env</w:t>
      </w:r>
      <w:proofErr w:type="spellEnd"/>
      <w:r w:rsidRPr="00DF29E7">
        <w:rPr>
          <w:lang w:val="es-CO"/>
        </w:rPr>
        <w:t>` de Laravel desde `.</w:t>
      </w:r>
      <w:proofErr w:type="spellStart"/>
      <w:r w:rsidRPr="00DF29E7">
        <w:rPr>
          <w:lang w:val="es-CO"/>
        </w:rPr>
        <w:t>env.example</w:t>
      </w:r>
      <w:proofErr w:type="spellEnd"/>
      <w:r w:rsidRPr="00DF29E7">
        <w:rPr>
          <w:lang w:val="es-CO"/>
        </w:rPr>
        <w:t>`, reemplazando el dominio.</w:t>
      </w:r>
      <w:r w:rsidRPr="00DF29E7">
        <w:rPr>
          <w:lang w:val="es-CO"/>
        </w:rPr>
        <w:br/>
        <w:t>- Crea el archivo `</w:t>
      </w:r>
      <w:proofErr w:type="spellStart"/>
      <w:r w:rsidRPr="00DF29E7">
        <w:rPr>
          <w:lang w:val="es-CO"/>
        </w:rPr>
        <w:t>app.config.json</w:t>
      </w:r>
      <w:proofErr w:type="spellEnd"/>
      <w:r w:rsidRPr="00DF29E7">
        <w:rPr>
          <w:lang w:val="es-CO"/>
        </w:rPr>
        <w:t>` para Angular.</w:t>
      </w:r>
      <w:r w:rsidRPr="00DF29E7">
        <w:rPr>
          <w:lang w:val="es-CO"/>
        </w:rPr>
        <w:br/>
        <w:t xml:space="preserve">- Actualiza las </w:t>
      </w:r>
      <w:proofErr w:type="spellStart"/>
      <w:r w:rsidRPr="00DF29E7">
        <w:rPr>
          <w:lang w:val="es-CO"/>
        </w:rPr>
        <w:t>URLs</w:t>
      </w:r>
      <w:proofErr w:type="spellEnd"/>
      <w:r w:rsidRPr="00DF29E7">
        <w:rPr>
          <w:lang w:val="es-CO"/>
        </w:rPr>
        <w:t xml:space="preserve"> de migración para MySQL.</w:t>
      </w:r>
      <w:r w:rsidRPr="00DF29E7">
        <w:rPr>
          <w:lang w:val="es-CO"/>
        </w:rPr>
        <w:br/>
        <w:t>- Crea el archivo de contraseña de MySQL.</w:t>
      </w:r>
      <w:r w:rsidRPr="00DF29E7">
        <w:rPr>
          <w:lang w:val="es-CO"/>
        </w:rPr>
        <w:br/>
        <w:t>- Detiene contenedores anteriores (si existen) y limpia recursos no usados.</w:t>
      </w:r>
      <w:r w:rsidRPr="00DF29E7">
        <w:rPr>
          <w:lang w:val="es-CO"/>
        </w:rPr>
        <w:br/>
        <w:t>- Construye y levanta los contenedores de Docker necesarios.</w:t>
      </w:r>
      <w:r w:rsidRPr="00DF29E7">
        <w:rPr>
          <w:lang w:val="es-CO"/>
        </w:rPr>
        <w:br/>
        <w:t>- Verifica la salud de los servicios (`</w:t>
      </w:r>
      <w:proofErr w:type="spellStart"/>
      <w:r w:rsidRPr="00DF29E7">
        <w:rPr>
          <w:lang w:val="es-CO"/>
        </w:rPr>
        <w:t>client-ui</w:t>
      </w:r>
      <w:proofErr w:type="spellEnd"/>
      <w:r w:rsidRPr="00DF29E7">
        <w:rPr>
          <w:lang w:val="es-CO"/>
        </w:rPr>
        <w:t>`, `api-</w:t>
      </w:r>
      <w:proofErr w:type="spellStart"/>
      <w:r w:rsidRPr="00DF29E7">
        <w:rPr>
          <w:lang w:val="es-CO"/>
        </w:rPr>
        <w:t>laravel</w:t>
      </w:r>
      <w:proofErr w:type="spellEnd"/>
      <w:r w:rsidRPr="00DF29E7">
        <w:rPr>
          <w:lang w:val="es-CO"/>
        </w:rPr>
        <w:t>`, `</w:t>
      </w:r>
      <w:proofErr w:type="spellStart"/>
      <w:r w:rsidRPr="00DF29E7">
        <w:rPr>
          <w:lang w:val="es-CO"/>
        </w:rPr>
        <w:t>tileserver</w:t>
      </w:r>
      <w:proofErr w:type="spellEnd"/>
      <w:r w:rsidRPr="00DF29E7">
        <w:rPr>
          <w:lang w:val="es-CO"/>
        </w:rPr>
        <w:t>`).</w:t>
      </w:r>
      <w:r w:rsidRPr="00DF29E7">
        <w:rPr>
          <w:lang w:val="es-CO"/>
        </w:rPr>
        <w:br/>
        <w:t>- Configura Laravel: genera clave `APP_KEY`, cachea configuración y rutas.</w:t>
      </w:r>
      <w:r w:rsidRPr="00DF29E7">
        <w:rPr>
          <w:lang w:val="es-CO"/>
        </w:rPr>
        <w:br/>
        <w:t>- Muestra los accesos finales y comandos útiles.</w:t>
      </w:r>
    </w:p>
    <w:p w14:paraId="13F15F92" w14:textId="77777777" w:rsidR="002E0030" w:rsidRPr="00DF29E7" w:rsidRDefault="00000000">
      <w:pPr>
        <w:pStyle w:val="Heading1"/>
        <w:rPr>
          <w:lang w:val="es-CO"/>
        </w:rPr>
      </w:pPr>
      <w:r>
        <w:t>🧪</w:t>
      </w:r>
      <w:r w:rsidRPr="00DF29E7">
        <w:rPr>
          <w:lang w:val="es-CO"/>
        </w:rPr>
        <w:t xml:space="preserve"> Verificación al finalizar</w:t>
      </w:r>
    </w:p>
    <w:p w14:paraId="557CF28E" w14:textId="7034C772" w:rsidR="002E0030" w:rsidRPr="00DF29E7" w:rsidRDefault="00000000" w:rsidP="00DF29E7">
      <w:pPr>
        <w:rPr>
          <w:lang w:val="es-CO"/>
        </w:rPr>
      </w:pPr>
      <w:r w:rsidRPr="00DF29E7">
        <w:rPr>
          <w:lang w:val="es-CO"/>
        </w:rPr>
        <w:t>Al final del script, deberías ver:</w:t>
      </w:r>
      <w:r w:rsidRPr="00DF29E7">
        <w:br/>
      </w:r>
      <w:r>
        <w:rPr>
          <w:rFonts w:ascii="Segoe UI Emoji" w:hAnsi="Segoe UI Emoji" w:cs="Segoe UI Emoji"/>
        </w:rPr>
        <w:t>🎉</w:t>
      </w:r>
      <w:r>
        <w:t xml:space="preserve"> Deployment completed!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Main App: sig-cra.midominio.com</w:t>
      </w:r>
      <w:r>
        <w:br/>
      </w:r>
      <w:r>
        <w:rPr>
          <w:rFonts w:ascii="Segoe UI Emoji" w:hAnsi="Segoe UI Emoji" w:cs="Segoe UI Emoji"/>
        </w:rPr>
        <w:t>🔧</w:t>
      </w:r>
      <w:r>
        <w:t xml:space="preserve"> API: https://api.sig-cra.midominio.com</w:t>
      </w:r>
      <w:r>
        <w:br/>
      </w:r>
      <w:r>
        <w:rPr>
          <w:rFonts w:ascii="Segoe UI Emoji" w:hAnsi="Segoe UI Emoji" w:cs="Segoe UI Emoji"/>
        </w:rPr>
        <w:t>🗺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Tiles</w:t>
      </w:r>
      <w:proofErr w:type="gramEnd"/>
      <w:r>
        <w:t>: https://tiles.sig-cra.midominio.com</w:t>
      </w:r>
      <w:r>
        <w:br/>
      </w:r>
      <w:r>
        <w:rPr>
          <w:rFonts w:ascii="Segoe UI Emoji" w:hAnsi="Segoe UI Emoji" w:cs="Segoe UI Emoji"/>
        </w:rPr>
        <w:t>📊</w:t>
      </w:r>
      <w:r>
        <w:t xml:space="preserve"> Traefik Dashboard: https://traefik.sig-cra.midominio.com</w:t>
      </w:r>
      <w:r>
        <w:br/>
      </w:r>
    </w:p>
    <w:p w14:paraId="357215C4" w14:textId="77777777" w:rsidR="002E0030" w:rsidRPr="00DF29E7" w:rsidRDefault="00000000">
      <w:pPr>
        <w:rPr>
          <w:lang w:val="es-CO"/>
        </w:rPr>
      </w:pPr>
      <w:r>
        <w:rPr>
          <w:rFonts w:ascii="Segoe UI Emoji" w:hAnsi="Segoe UI Emoji" w:cs="Segoe UI Emoji"/>
        </w:rPr>
        <w:lastRenderedPageBreak/>
        <w:t>💡</w:t>
      </w:r>
      <w:r w:rsidRPr="00DF29E7">
        <w:rPr>
          <w:lang w:val="es-CO"/>
        </w:rPr>
        <w:t xml:space="preserve"> Puedes verificar manualmente que los servicios estén corriendo usando:</w:t>
      </w:r>
    </w:p>
    <w:p w14:paraId="74B9D46B" w14:textId="77777777" w:rsidR="002E0030" w:rsidRPr="00DF29E7" w:rsidRDefault="00000000">
      <w:pPr>
        <w:pStyle w:val="IntenseQuote"/>
        <w:rPr>
          <w:lang w:val="es-CO"/>
        </w:rPr>
      </w:pPr>
      <w:proofErr w:type="spellStart"/>
      <w:r w:rsidRPr="00DF29E7">
        <w:rPr>
          <w:lang w:val="es-CO"/>
        </w:rPr>
        <w:t>docker</w:t>
      </w:r>
      <w:proofErr w:type="spellEnd"/>
      <w:r w:rsidRPr="00DF29E7">
        <w:rPr>
          <w:lang w:val="es-CO"/>
        </w:rPr>
        <w:t xml:space="preserve"> </w:t>
      </w:r>
      <w:proofErr w:type="spellStart"/>
      <w:r w:rsidRPr="00DF29E7">
        <w:rPr>
          <w:lang w:val="es-CO"/>
        </w:rPr>
        <w:t>compose</w:t>
      </w:r>
      <w:proofErr w:type="spellEnd"/>
      <w:r w:rsidRPr="00DF29E7">
        <w:rPr>
          <w:lang w:val="es-CO"/>
        </w:rPr>
        <w:t xml:space="preserve"> </w:t>
      </w:r>
      <w:proofErr w:type="spellStart"/>
      <w:r w:rsidRPr="00DF29E7">
        <w:rPr>
          <w:lang w:val="es-CO"/>
        </w:rPr>
        <w:t>ps</w:t>
      </w:r>
      <w:proofErr w:type="spellEnd"/>
    </w:p>
    <w:p w14:paraId="1817135F" w14:textId="77777777" w:rsidR="002E0030" w:rsidRPr="00DF29E7" w:rsidRDefault="00000000">
      <w:pPr>
        <w:rPr>
          <w:lang w:val="es-CO"/>
        </w:rPr>
      </w:pPr>
      <w:r w:rsidRPr="00DF29E7">
        <w:rPr>
          <w:lang w:val="es-CO"/>
        </w:rPr>
        <w:t>Y revisar los logs:</w:t>
      </w:r>
    </w:p>
    <w:p w14:paraId="484ED8C9" w14:textId="77777777" w:rsidR="002E0030" w:rsidRPr="00DF29E7" w:rsidRDefault="00000000">
      <w:pPr>
        <w:pStyle w:val="IntenseQuote"/>
        <w:rPr>
          <w:lang w:val="es-CO"/>
        </w:rPr>
      </w:pPr>
      <w:proofErr w:type="spellStart"/>
      <w:r w:rsidRPr="00DF29E7">
        <w:rPr>
          <w:lang w:val="es-CO"/>
        </w:rPr>
        <w:t>docker</w:t>
      </w:r>
      <w:proofErr w:type="spellEnd"/>
      <w:r w:rsidRPr="00DF29E7">
        <w:rPr>
          <w:lang w:val="es-CO"/>
        </w:rPr>
        <w:t xml:space="preserve"> </w:t>
      </w:r>
      <w:proofErr w:type="spellStart"/>
      <w:r w:rsidRPr="00DF29E7">
        <w:rPr>
          <w:lang w:val="es-CO"/>
        </w:rPr>
        <w:t>compose</w:t>
      </w:r>
      <w:proofErr w:type="spellEnd"/>
      <w:r w:rsidRPr="00DF29E7">
        <w:rPr>
          <w:lang w:val="es-CO"/>
        </w:rPr>
        <w:t xml:space="preserve"> logs -f</w:t>
      </w:r>
    </w:p>
    <w:p w14:paraId="13DF767B" w14:textId="77777777" w:rsidR="002E0030" w:rsidRPr="00DF29E7" w:rsidRDefault="00000000">
      <w:pPr>
        <w:pStyle w:val="Heading1"/>
        <w:rPr>
          <w:lang w:val="es-CO"/>
        </w:rPr>
      </w:pPr>
      <w:r>
        <w:t>🧠</w:t>
      </w:r>
      <w:r w:rsidRPr="00DF29E7">
        <w:rPr>
          <w:lang w:val="es-CO"/>
        </w:rPr>
        <w:t xml:space="preserve"> Consideraciones</w:t>
      </w:r>
    </w:p>
    <w:p w14:paraId="225D5842" w14:textId="77777777" w:rsidR="00DF29E7" w:rsidRDefault="00000000">
      <w:pPr>
        <w:rPr>
          <w:lang w:val="es-CO"/>
        </w:rPr>
      </w:pPr>
      <w:r w:rsidRPr="00DF29E7">
        <w:rPr>
          <w:lang w:val="es-CO"/>
        </w:rPr>
        <w:t xml:space="preserve">- El despliegue genera certificados SSL automáticamente usando </w:t>
      </w:r>
      <w:proofErr w:type="spellStart"/>
      <w:r w:rsidRPr="00DF29E7">
        <w:rPr>
          <w:lang w:val="es-CO"/>
        </w:rPr>
        <w:t>Traefik</w:t>
      </w:r>
      <w:proofErr w:type="spellEnd"/>
      <w:r w:rsidRPr="00DF29E7">
        <w:rPr>
          <w:lang w:val="es-CO"/>
        </w:rPr>
        <w:t xml:space="preserve"> y </w:t>
      </w:r>
      <w:proofErr w:type="spellStart"/>
      <w:r w:rsidRPr="00DF29E7">
        <w:rPr>
          <w:lang w:val="es-CO"/>
        </w:rPr>
        <w:t>Let's</w:t>
      </w:r>
      <w:proofErr w:type="spellEnd"/>
      <w:r w:rsidRPr="00DF29E7">
        <w:rPr>
          <w:lang w:val="es-CO"/>
        </w:rPr>
        <w:t xml:space="preserve"> </w:t>
      </w:r>
      <w:proofErr w:type="spellStart"/>
      <w:r w:rsidRPr="00DF29E7">
        <w:rPr>
          <w:lang w:val="es-CO"/>
        </w:rPr>
        <w:t>Encrypt</w:t>
      </w:r>
      <w:proofErr w:type="spellEnd"/>
      <w:r w:rsidRPr="00DF29E7">
        <w:rPr>
          <w:lang w:val="es-CO"/>
        </w:rPr>
        <w:t>.</w:t>
      </w:r>
      <w:r w:rsidRPr="00DF29E7">
        <w:rPr>
          <w:lang w:val="es-CO"/>
        </w:rPr>
        <w:br/>
        <w:t xml:space="preserve">- Los archivos </w:t>
      </w:r>
      <w:proofErr w:type="gramStart"/>
      <w:r w:rsidRPr="00DF29E7">
        <w:rPr>
          <w:lang w:val="es-CO"/>
        </w:rPr>
        <w:t>`.</w:t>
      </w:r>
      <w:proofErr w:type="spellStart"/>
      <w:r w:rsidRPr="00DF29E7">
        <w:rPr>
          <w:lang w:val="es-CO"/>
        </w:rPr>
        <w:t>env</w:t>
      </w:r>
      <w:proofErr w:type="spellEnd"/>
      <w:proofErr w:type="gramEnd"/>
      <w:r w:rsidRPr="00DF29E7">
        <w:rPr>
          <w:lang w:val="es-CO"/>
        </w:rPr>
        <w:t>` deben mantenerse fuera del repositorio por seguridad.</w:t>
      </w:r>
      <w:r w:rsidRPr="00DF29E7">
        <w:rPr>
          <w:lang w:val="es-CO"/>
        </w:rPr>
        <w:br/>
        <w:t>- Siempre usa el dominio completo (`sig-cra.midominio.com`) en la variable `DOMAIN`.</w:t>
      </w:r>
    </w:p>
    <w:p w14:paraId="355B9B69" w14:textId="3456ED79" w:rsidR="002E0030" w:rsidRPr="00DF29E7" w:rsidRDefault="00000000">
      <w:pPr>
        <w:rPr>
          <w:lang w:val="es-CO"/>
        </w:rPr>
      </w:pPr>
      <w:r w:rsidRPr="00DF29E7">
        <w:rPr>
          <w:lang w:val="es-CO"/>
        </w:rPr>
        <w:t xml:space="preserve">Para el correcto funcionamiento de la plataforma, es necesario crear los siguientes subdominios en el proveedor de DNS utilizado (por ejemplo, </w:t>
      </w:r>
      <w:proofErr w:type="spellStart"/>
      <w:r w:rsidRPr="00DF29E7">
        <w:rPr>
          <w:lang w:val="es-CO"/>
        </w:rPr>
        <w:t>Cloudflare</w:t>
      </w:r>
      <w:proofErr w:type="spellEnd"/>
      <w:r w:rsidRPr="00DF29E7">
        <w:rPr>
          <w:lang w:val="es-CO"/>
        </w:rPr>
        <w:t xml:space="preserve">, </w:t>
      </w:r>
      <w:proofErr w:type="spellStart"/>
      <w:r w:rsidRPr="00DF29E7">
        <w:rPr>
          <w:lang w:val="es-CO"/>
        </w:rPr>
        <w:t>Route</w:t>
      </w:r>
      <w:proofErr w:type="spellEnd"/>
      <w:r w:rsidRPr="00DF29E7">
        <w:rPr>
          <w:lang w:val="es-CO"/>
        </w:rPr>
        <w:t xml:space="preserve"> 53, etc.):</w:t>
      </w:r>
      <w:r w:rsidRPr="00DF29E7">
        <w:rPr>
          <w:lang w:val="es-CO"/>
        </w:rPr>
        <w:br/>
        <w:t xml:space="preserve">- </w:t>
      </w:r>
      <w:r w:rsidRPr="00DF29E7">
        <w:rPr>
          <w:b/>
          <w:bCs/>
          <w:lang w:val="es-CO"/>
        </w:rPr>
        <w:t>api</w:t>
      </w:r>
      <w:r w:rsidRPr="00DF29E7">
        <w:rPr>
          <w:lang w:val="es-CO"/>
        </w:rPr>
        <w:t xml:space="preserve">.: Este subdominio apunta al </w:t>
      </w:r>
      <w:proofErr w:type="spellStart"/>
      <w:r w:rsidRPr="00DF29E7">
        <w:rPr>
          <w:lang w:val="es-CO"/>
        </w:rPr>
        <w:t>backend</w:t>
      </w:r>
      <w:proofErr w:type="spellEnd"/>
      <w:r w:rsidRPr="00DF29E7">
        <w:rPr>
          <w:lang w:val="es-CO"/>
        </w:rPr>
        <w:t xml:space="preserve"> desarrollado en Laravel.</w:t>
      </w:r>
      <w:r w:rsidRPr="00DF29E7">
        <w:rPr>
          <w:lang w:val="es-CO"/>
        </w:rPr>
        <w:br/>
        <w:t xml:space="preserve">- </w:t>
      </w:r>
      <w:r w:rsidRPr="00DF29E7">
        <w:rPr>
          <w:b/>
          <w:bCs/>
          <w:lang w:val="es-CO"/>
        </w:rPr>
        <w:t>tiles</w:t>
      </w:r>
      <w:r w:rsidRPr="00DF29E7">
        <w:rPr>
          <w:lang w:val="es-CO"/>
        </w:rPr>
        <w:t>.: Este subdominio sirve para exponer el servidor de mapas y capas geoespaciales.</w:t>
      </w:r>
      <w:r w:rsidRPr="00DF29E7">
        <w:rPr>
          <w:lang w:val="es-CO"/>
        </w:rPr>
        <w:br/>
        <w:t xml:space="preserve">- </w:t>
      </w:r>
      <w:proofErr w:type="spellStart"/>
      <w:r w:rsidRPr="00DF29E7">
        <w:rPr>
          <w:b/>
          <w:bCs/>
          <w:lang w:val="es-CO"/>
        </w:rPr>
        <w:t>traefik</w:t>
      </w:r>
      <w:proofErr w:type="spellEnd"/>
      <w:r w:rsidRPr="00DF29E7">
        <w:rPr>
          <w:lang w:val="es-CO"/>
        </w:rPr>
        <w:t xml:space="preserve">.: Este subdominio está asociado al panel de monitoreo y configuración del proxy inverso </w:t>
      </w:r>
      <w:proofErr w:type="spellStart"/>
      <w:r w:rsidRPr="00DF29E7">
        <w:rPr>
          <w:lang w:val="es-CO"/>
        </w:rPr>
        <w:t>Traefik</w:t>
      </w:r>
      <w:proofErr w:type="spellEnd"/>
      <w:r w:rsidRPr="00DF29E7">
        <w:rPr>
          <w:lang w:val="es-CO"/>
        </w:rPr>
        <w:t>, utilizado para enrutar tráfico y gestionar certificados SSL.</w:t>
      </w:r>
    </w:p>
    <w:p w14:paraId="1665CF1B" w14:textId="23E4467E" w:rsidR="002E0030" w:rsidRDefault="00DF29E7">
      <w:pPr>
        <w:rPr>
          <w:lang w:val="es-CO"/>
        </w:rPr>
      </w:pPr>
      <w:r>
        <w:rPr>
          <w:lang w:val="es-CO"/>
        </w:rPr>
        <w:t xml:space="preserve"> </w:t>
      </w:r>
    </w:p>
    <w:p w14:paraId="2F27A00D" w14:textId="77777777" w:rsidR="00DF29E7" w:rsidRDefault="00DF29E7">
      <w:pPr>
        <w:rPr>
          <w:lang w:val="es-CO"/>
        </w:rPr>
      </w:pPr>
    </w:p>
    <w:p w14:paraId="2AF107F0" w14:textId="77777777" w:rsidR="00DF29E7" w:rsidRPr="00DF29E7" w:rsidRDefault="00DF29E7" w:rsidP="00DF29E7">
      <w:pPr>
        <w:pStyle w:val="Heading1"/>
        <w:rPr>
          <w:lang w:val="es-CO"/>
        </w:rPr>
      </w:pPr>
      <w:r>
        <w:t>🖥️</w:t>
      </w:r>
      <w:r w:rsidRPr="00DF29E7">
        <w:rPr>
          <w:lang w:val="es-CO"/>
        </w:rPr>
        <w:t xml:space="preserve"> Requisitos del Sistema</w:t>
      </w:r>
    </w:p>
    <w:p w14:paraId="7BCA4CBD" w14:textId="77777777" w:rsidR="00DF29E7" w:rsidRPr="00DF29E7" w:rsidRDefault="00DF29E7" w:rsidP="00DF29E7">
      <w:pPr>
        <w:rPr>
          <w:lang w:val="es-CO"/>
        </w:rPr>
      </w:pPr>
      <w:r w:rsidRPr="00DF29E7">
        <w:rPr>
          <w:lang w:val="es-CO"/>
        </w:rPr>
        <w:t>Para instalar y desplegar correctamente la plataforma SIG CRA, se deben cumplir los siguientes requisitos mínimos en el servidor: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3712"/>
      </w:tblGrid>
      <w:tr w:rsidR="00DF29E7" w14:paraId="5C5175EB" w14:textId="77777777" w:rsidTr="00DF29E7">
        <w:tc>
          <w:tcPr>
            <w:tcW w:w="675" w:type="dxa"/>
          </w:tcPr>
          <w:p w14:paraId="1AEEE49A" w14:textId="77777777" w:rsidR="00DF29E7" w:rsidRDefault="00DF29E7" w:rsidP="00F927F6">
            <w:proofErr w:type="spellStart"/>
            <w:r>
              <w:t>Ítem</w:t>
            </w:r>
            <w:proofErr w:type="spellEnd"/>
          </w:p>
        </w:tc>
        <w:tc>
          <w:tcPr>
            <w:tcW w:w="4253" w:type="dxa"/>
          </w:tcPr>
          <w:p w14:paraId="59C497D3" w14:textId="77777777" w:rsidR="00DF29E7" w:rsidRDefault="00DF29E7" w:rsidP="00F927F6">
            <w:proofErr w:type="spellStart"/>
            <w:r>
              <w:t>Requisito</w:t>
            </w:r>
            <w:proofErr w:type="spellEnd"/>
          </w:p>
        </w:tc>
        <w:tc>
          <w:tcPr>
            <w:tcW w:w="3712" w:type="dxa"/>
          </w:tcPr>
          <w:p w14:paraId="6601561D" w14:textId="77777777" w:rsidR="00DF29E7" w:rsidRDefault="00DF29E7" w:rsidP="00F927F6">
            <w:proofErr w:type="spellStart"/>
            <w:r>
              <w:t>Explicación</w:t>
            </w:r>
            <w:proofErr w:type="spellEnd"/>
          </w:p>
        </w:tc>
      </w:tr>
      <w:tr w:rsidR="00DF29E7" w:rsidRPr="00DF29E7" w14:paraId="6985EE60" w14:textId="77777777" w:rsidTr="00DF29E7">
        <w:tc>
          <w:tcPr>
            <w:tcW w:w="675" w:type="dxa"/>
          </w:tcPr>
          <w:p w14:paraId="3C259AFA" w14:textId="77777777" w:rsidR="00DF29E7" w:rsidRDefault="00DF29E7" w:rsidP="00F927F6">
            <w:r>
              <w:t>1</w:t>
            </w:r>
          </w:p>
        </w:tc>
        <w:tc>
          <w:tcPr>
            <w:tcW w:w="4253" w:type="dxa"/>
          </w:tcPr>
          <w:p w14:paraId="09B74429" w14:textId="77777777" w:rsidR="00DF29E7" w:rsidRDefault="00DF29E7" w:rsidP="00F927F6">
            <w:r>
              <w:t xml:space="preserve">Sistema </w:t>
            </w:r>
            <w:proofErr w:type="spellStart"/>
            <w:r>
              <w:t>Operativo</w:t>
            </w:r>
            <w:proofErr w:type="spellEnd"/>
            <w:r>
              <w:t xml:space="preserve"> Ubuntu 20.04 / 22.04, Debian 11</w:t>
            </w:r>
          </w:p>
        </w:tc>
        <w:tc>
          <w:tcPr>
            <w:tcW w:w="3712" w:type="dxa"/>
          </w:tcPr>
          <w:p w14:paraId="56BE9C7B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Servidor Linux basado en Debian.</w:t>
            </w:r>
          </w:p>
        </w:tc>
      </w:tr>
      <w:tr w:rsidR="00DF29E7" w14:paraId="704DDDD6" w14:textId="77777777" w:rsidTr="00DF29E7">
        <w:tc>
          <w:tcPr>
            <w:tcW w:w="675" w:type="dxa"/>
          </w:tcPr>
          <w:p w14:paraId="5216D4F5" w14:textId="77777777" w:rsidR="00DF29E7" w:rsidRDefault="00DF29E7" w:rsidP="00F927F6">
            <w:r>
              <w:t>2</w:t>
            </w:r>
          </w:p>
        </w:tc>
        <w:tc>
          <w:tcPr>
            <w:tcW w:w="4253" w:type="dxa"/>
          </w:tcPr>
          <w:p w14:paraId="50F48D0D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CPU Intel o AMD 64-bit, mínimo 2 núcleos</w:t>
            </w:r>
          </w:p>
        </w:tc>
        <w:tc>
          <w:tcPr>
            <w:tcW w:w="3712" w:type="dxa"/>
          </w:tcPr>
          <w:p w14:paraId="50D40197" w14:textId="77777777" w:rsidR="00DF29E7" w:rsidRDefault="00DF29E7" w:rsidP="00F927F6">
            <w:r>
              <w:t xml:space="preserve">Hardware compatible con Docker y </w:t>
            </w:r>
            <w:proofErr w:type="spellStart"/>
            <w:r>
              <w:t>Traefik</w:t>
            </w:r>
            <w:proofErr w:type="spellEnd"/>
            <w:r>
              <w:t>.</w:t>
            </w:r>
          </w:p>
        </w:tc>
      </w:tr>
      <w:tr w:rsidR="00DF29E7" w:rsidRPr="00DF29E7" w14:paraId="4071E126" w14:textId="77777777" w:rsidTr="00DF29E7">
        <w:tc>
          <w:tcPr>
            <w:tcW w:w="675" w:type="dxa"/>
          </w:tcPr>
          <w:p w14:paraId="76444EBA" w14:textId="77777777" w:rsidR="00DF29E7" w:rsidRDefault="00DF29E7" w:rsidP="00F927F6">
            <w:r>
              <w:t>3</w:t>
            </w:r>
          </w:p>
        </w:tc>
        <w:tc>
          <w:tcPr>
            <w:tcW w:w="4253" w:type="dxa"/>
          </w:tcPr>
          <w:p w14:paraId="358D3CAB" w14:textId="6498E743" w:rsidR="00DF29E7" w:rsidRDefault="00DF29E7" w:rsidP="00F927F6">
            <w:r>
              <w:t>4</w:t>
            </w:r>
            <w:r>
              <w:t xml:space="preserve"> GB</w:t>
            </w:r>
            <w:r>
              <w:t xml:space="preserve"> ~ 8 GB</w:t>
            </w:r>
            <w:r>
              <w:t xml:space="preserve"> de RAM</w:t>
            </w:r>
          </w:p>
        </w:tc>
        <w:tc>
          <w:tcPr>
            <w:tcW w:w="3712" w:type="dxa"/>
          </w:tcPr>
          <w:p w14:paraId="065D32C8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Memoria recomendada para servicios simultáneos.</w:t>
            </w:r>
          </w:p>
        </w:tc>
      </w:tr>
      <w:tr w:rsidR="00DF29E7" w:rsidRPr="00DF29E7" w14:paraId="5E0779B2" w14:textId="77777777" w:rsidTr="00DF29E7">
        <w:tc>
          <w:tcPr>
            <w:tcW w:w="675" w:type="dxa"/>
          </w:tcPr>
          <w:p w14:paraId="6BD73503" w14:textId="77777777" w:rsidR="00DF29E7" w:rsidRDefault="00DF29E7" w:rsidP="00F927F6">
            <w:r>
              <w:t>4</w:t>
            </w:r>
          </w:p>
        </w:tc>
        <w:tc>
          <w:tcPr>
            <w:tcW w:w="4253" w:type="dxa"/>
          </w:tcPr>
          <w:p w14:paraId="3A19957F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20 GB de espacio libre en disco</w:t>
            </w:r>
          </w:p>
        </w:tc>
        <w:tc>
          <w:tcPr>
            <w:tcW w:w="3712" w:type="dxa"/>
          </w:tcPr>
          <w:p w14:paraId="02890813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Espacio suficiente para contenedores y datos.</w:t>
            </w:r>
          </w:p>
        </w:tc>
      </w:tr>
      <w:tr w:rsidR="00DF29E7" w:rsidRPr="00DF29E7" w14:paraId="4DEA10AC" w14:textId="77777777" w:rsidTr="00DF29E7">
        <w:tc>
          <w:tcPr>
            <w:tcW w:w="675" w:type="dxa"/>
          </w:tcPr>
          <w:p w14:paraId="5FD495BB" w14:textId="77777777" w:rsidR="00DF29E7" w:rsidRDefault="00DF29E7" w:rsidP="00F927F6">
            <w:r>
              <w:t>5</w:t>
            </w:r>
          </w:p>
        </w:tc>
        <w:tc>
          <w:tcPr>
            <w:tcW w:w="4253" w:type="dxa"/>
          </w:tcPr>
          <w:p w14:paraId="7980FF45" w14:textId="77777777" w:rsidR="00DF29E7" w:rsidRDefault="00DF29E7" w:rsidP="00F927F6">
            <w:proofErr w:type="spellStart"/>
            <w:r>
              <w:t>Conectividad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internet</w:t>
            </w:r>
          </w:p>
        </w:tc>
        <w:tc>
          <w:tcPr>
            <w:tcW w:w="3712" w:type="dxa"/>
          </w:tcPr>
          <w:p w14:paraId="64CE0030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Necesario para obtener imágenes Docker y certificados SSL.</w:t>
            </w:r>
          </w:p>
        </w:tc>
      </w:tr>
      <w:tr w:rsidR="00DF29E7" w:rsidRPr="00DF29E7" w14:paraId="788DA73A" w14:textId="77777777" w:rsidTr="00DF29E7">
        <w:tc>
          <w:tcPr>
            <w:tcW w:w="675" w:type="dxa"/>
          </w:tcPr>
          <w:p w14:paraId="278E6B28" w14:textId="77777777" w:rsidR="00DF29E7" w:rsidRDefault="00DF29E7" w:rsidP="00F927F6">
            <w:r>
              <w:t>6</w:t>
            </w:r>
          </w:p>
        </w:tc>
        <w:tc>
          <w:tcPr>
            <w:tcW w:w="4253" w:type="dxa"/>
          </w:tcPr>
          <w:p w14:paraId="1DB19AC0" w14:textId="77777777" w:rsidR="00DF29E7" w:rsidRDefault="00DF29E7" w:rsidP="00F927F6">
            <w:proofErr w:type="spellStart"/>
            <w:r>
              <w:t>Tarjeta</w:t>
            </w:r>
            <w:proofErr w:type="spellEnd"/>
            <w:r>
              <w:t xml:space="preserve"> de red 1000 Mbps</w:t>
            </w:r>
          </w:p>
        </w:tc>
        <w:tc>
          <w:tcPr>
            <w:tcW w:w="3712" w:type="dxa"/>
          </w:tcPr>
          <w:p w14:paraId="418A7A96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Velocidad mínima recomendada de red.</w:t>
            </w:r>
          </w:p>
        </w:tc>
      </w:tr>
      <w:tr w:rsidR="00DF29E7" w:rsidRPr="00DF29E7" w14:paraId="231F1940" w14:textId="77777777" w:rsidTr="00DF29E7">
        <w:tc>
          <w:tcPr>
            <w:tcW w:w="675" w:type="dxa"/>
          </w:tcPr>
          <w:p w14:paraId="6D555AFF" w14:textId="77777777" w:rsidR="00DF29E7" w:rsidRDefault="00DF29E7" w:rsidP="00F927F6">
            <w:r>
              <w:t>7</w:t>
            </w:r>
          </w:p>
        </w:tc>
        <w:tc>
          <w:tcPr>
            <w:tcW w:w="4253" w:type="dxa"/>
          </w:tcPr>
          <w:p w14:paraId="7E90DD72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Firewall configurado y puertos abiertos</w:t>
            </w:r>
          </w:p>
        </w:tc>
        <w:tc>
          <w:tcPr>
            <w:tcW w:w="3712" w:type="dxa"/>
          </w:tcPr>
          <w:p w14:paraId="168C6583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Permitir tráfico HTTP/HTTPS, SSH y DNS.</w:t>
            </w:r>
          </w:p>
        </w:tc>
      </w:tr>
    </w:tbl>
    <w:p w14:paraId="7B186ABD" w14:textId="77777777" w:rsidR="00DF29E7" w:rsidRPr="00DF29E7" w:rsidRDefault="00DF29E7" w:rsidP="00DF29E7">
      <w:pPr>
        <w:rPr>
          <w:lang w:val="es-CO"/>
        </w:rPr>
      </w:pPr>
      <w:r w:rsidRPr="00DF29E7">
        <w:rPr>
          <w:lang w:val="es-CO"/>
        </w:rPr>
        <w:t>Tabla 1: Requisitos de sistema.</w:t>
      </w:r>
    </w:p>
    <w:p w14:paraId="72C3C13A" w14:textId="77777777" w:rsidR="00DF29E7" w:rsidRPr="00DF29E7" w:rsidRDefault="00DF29E7" w:rsidP="00DF29E7">
      <w:pPr>
        <w:pStyle w:val="Heading2"/>
        <w:rPr>
          <w:lang w:val="es-CO"/>
        </w:rPr>
      </w:pPr>
      <w:r>
        <w:lastRenderedPageBreak/>
        <w:t>🔧</w:t>
      </w:r>
      <w:r w:rsidRPr="00DF29E7">
        <w:rPr>
          <w:lang w:val="es-CO"/>
        </w:rPr>
        <w:t xml:space="preserve"> Requisitos de Instalación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3350"/>
        <w:gridCol w:w="4690"/>
      </w:tblGrid>
      <w:tr w:rsidR="00DF29E7" w14:paraId="07F0518B" w14:textId="77777777" w:rsidTr="00DF29E7">
        <w:tc>
          <w:tcPr>
            <w:tcW w:w="817" w:type="dxa"/>
          </w:tcPr>
          <w:p w14:paraId="5AD8D5EA" w14:textId="77777777" w:rsidR="00DF29E7" w:rsidRDefault="00DF29E7" w:rsidP="00F927F6">
            <w:proofErr w:type="spellStart"/>
            <w:r>
              <w:t>Ítem</w:t>
            </w:r>
            <w:proofErr w:type="spellEnd"/>
          </w:p>
        </w:tc>
        <w:tc>
          <w:tcPr>
            <w:tcW w:w="3338" w:type="dxa"/>
          </w:tcPr>
          <w:p w14:paraId="4B9357FC" w14:textId="77777777" w:rsidR="00DF29E7" w:rsidRDefault="00DF29E7" w:rsidP="00F927F6">
            <w:proofErr w:type="spellStart"/>
            <w:r>
              <w:t>Requisito</w:t>
            </w:r>
            <w:proofErr w:type="spellEnd"/>
          </w:p>
        </w:tc>
        <w:tc>
          <w:tcPr>
            <w:tcW w:w="4701" w:type="dxa"/>
          </w:tcPr>
          <w:p w14:paraId="6EA3408D" w14:textId="77777777" w:rsidR="00DF29E7" w:rsidRDefault="00DF29E7" w:rsidP="00F927F6">
            <w:proofErr w:type="spellStart"/>
            <w:r>
              <w:t>Explicación</w:t>
            </w:r>
            <w:proofErr w:type="spellEnd"/>
          </w:p>
        </w:tc>
      </w:tr>
      <w:tr w:rsidR="00DF29E7" w:rsidRPr="00DF29E7" w14:paraId="7500A9A9" w14:textId="77777777" w:rsidTr="00DF29E7">
        <w:tc>
          <w:tcPr>
            <w:tcW w:w="817" w:type="dxa"/>
          </w:tcPr>
          <w:p w14:paraId="2974FFC3" w14:textId="77777777" w:rsidR="00DF29E7" w:rsidRDefault="00DF29E7" w:rsidP="00F927F6">
            <w:r>
              <w:t>1</w:t>
            </w:r>
          </w:p>
        </w:tc>
        <w:tc>
          <w:tcPr>
            <w:tcW w:w="3338" w:type="dxa"/>
          </w:tcPr>
          <w:p w14:paraId="0884B382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Repositorio: https://github.com/lcrojano/sig-cra-dist</w:t>
            </w:r>
          </w:p>
        </w:tc>
        <w:tc>
          <w:tcPr>
            <w:tcW w:w="4701" w:type="dxa"/>
          </w:tcPr>
          <w:p w14:paraId="65E749A2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Repositorio donde se aloja el entorno de producción.</w:t>
            </w:r>
          </w:p>
        </w:tc>
      </w:tr>
      <w:tr w:rsidR="00DF29E7" w:rsidRPr="00DF29E7" w14:paraId="5CB8CBA6" w14:textId="77777777" w:rsidTr="00DF29E7">
        <w:tc>
          <w:tcPr>
            <w:tcW w:w="817" w:type="dxa"/>
          </w:tcPr>
          <w:p w14:paraId="3579A21F" w14:textId="77777777" w:rsidR="00DF29E7" w:rsidRDefault="00DF29E7" w:rsidP="00F927F6">
            <w:r>
              <w:t>2</w:t>
            </w:r>
          </w:p>
        </w:tc>
        <w:tc>
          <w:tcPr>
            <w:tcW w:w="3338" w:type="dxa"/>
          </w:tcPr>
          <w:p w14:paraId="164D3E21" w14:textId="77777777" w:rsidR="00DF29E7" w:rsidRDefault="00DF29E7" w:rsidP="00F927F6">
            <w:proofErr w:type="spellStart"/>
            <w:r>
              <w:t>Conexiones</w:t>
            </w:r>
            <w:proofErr w:type="spellEnd"/>
            <w:r>
              <w:t xml:space="preserve"> </w:t>
            </w:r>
            <w:proofErr w:type="spellStart"/>
            <w:r>
              <w:t>entrantes</w:t>
            </w:r>
            <w:proofErr w:type="spellEnd"/>
          </w:p>
        </w:tc>
        <w:tc>
          <w:tcPr>
            <w:tcW w:w="4701" w:type="dxa"/>
          </w:tcPr>
          <w:p w14:paraId="2C553AAD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Se deben permitir conexiones en puertos HTTP (80), HTTPS (443), y puerto SMTP si aplica.</w:t>
            </w:r>
          </w:p>
        </w:tc>
      </w:tr>
      <w:tr w:rsidR="00DF29E7" w:rsidRPr="00DF29E7" w14:paraId="1F19A42F" w14:textId="77777777" w:rsidTr="00DF29E7">
        <w:tc>
          <w:tcPr>
            <w:tcW w:w="817" w:type="dxa"/>
          </w:tcPr>
          <w:p w14:paraId="3869801D" w14:textId="77777777" w:rsidR="00DF29E7" w:rsidRDefault="00DF29E7" w:rsidP="00F927F6">
            <w:r>
              <w:t>3</w:t>
            </w:r>
          </w:p>
        </w:tc>
        <w:tc>
          <w:tcPr>
            <w:tcW w:w="3338" w:type="dxa"/>
          </w:tcPr>
          <w:p w14:paraId="4264A616" w14:textId="77777777" w:rsidR="00DF29E7" w:rsidRDefault="00DF29E7" w:rsidP="00F927F6">
            <w:proofErr w:type="spellStart"/>
            <w:r>
              <w:t>Conexiones</w:t>
            </w:r>
            <w:proofErr w:type="spellEnd"/>
            <w:r>
              <w:t xml:space="preserve"> </w:t>
            </w:r>
            <w:proofErr w:type="spellStart"/>
            <w:r>
              <w:t>salientes</w:t>
            </w:r>
            <w:proofErr w:type="spellEnd"/>
          </w:p>
        </w:tc>
        <w:tc>
          <w:tcPr>
            <w:tcW w:w="4701" w:type="dxa"/>
          </w:tcPr>
          <w:p w14:paraId="2A4473C2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>Acceso a internet para obtener imágenes de Docker y certificados SSL.</w:t>
            </w:r>
          </w:p>
        </w:tc>
      </w:tr>
      <w:tr w:rsidR="00DF29E7" w:rsidRPr="00DF29E7" w14:paraId="4B2B5A4A" w14:textId="77777777" w:rsidTr="00DF29E7">
        <w:tc>
          <w:tcPr>
            <w:tcW w:w="817" w:type="dxa"/>
          </w:tcPr>
          <w:p w14:paraId="35BC5639" w14:textId="77777777" w:rsidR="00DF29E7" w:rsidRDefault="00DF29E7" w:rsidP="00F927F6">
            <w:r>
              <w:t>4</w:t>
            </w:r>
          </w:p>
        </w:tc>
        <w:tc>
          <w:tcPr>
            <w:tcW w:w="3338" w:type="dxa"/>
          </w:tcPr>
          <w:p w14:paraId="1544968F" w14:textId="77777777" w:rsidR="00DF29E7" w:rsidRDefault="00DF29E7" w:rsidP="00F927F6">
            <w:r>
              <w:t>Docker y Docker Compose</w:t>
            </w:r>
          </w:p>
        </w:tc>
        <w:tc>
          <w:tcPr>
            <w:tcW w:w="4701" w:type="dxa"/>
          </w:tcPr>
          <w:p w14:paraId="0350BB3A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 xml:space="preserve">Se requiere Docker </w:t>
            </w:r>
            <w:proofErr w:type="spellStart"/>
            <w:r w:rsidRPr="00DF29E7">
              <w:rPr>
                <w:lang w:val="es-CO"/>
              </w:rPr>
              <w:t>Engine</w:t>
            </w:r>
            <w:proofErr w:type="spellEnd"/>
            <w:r w:rsidRPr="00DF29E7">
              <w:rPr>
                <w:lang w:val="es-CO"/>
              </w:rPr>
              <w:t xml:space="preserve"> y Docker </w:t>
            </w:r>
            <w:proofErr w:type="spellStart"/>
            <w:r w:rsidRPr="00DF29E7">
              <w:rPr>
                <w:lang w:val="es-CO"/>
              </w:rPr>
              <w:t>Compose</w:t>
            </w:r>
            <w:proofErr w:type="spellEnd"/>
            <w:r w:rsidRPr="00DF29E7">
              <w:rPr>
                <w:lang w:val="es-CO"/>
              </w:rPr>
              <w:t xml:space="preserve"> instalados.</w:t>
            </w:r>
          </w:p>
        </w:tc>
      </w:tr>
      <w:tr w:rsidR="00DF29E7" w:rsidRPr="00DF29E7" w14:paraId="57CD8BA3" w14:textId="77777777" w:rsidTr="00DF29E7">
        <w:tc>
          <w:tcPr>
            <w:tcW w:w="817" w:type="dxa"/>
          </w:tcPr>
          <w:p w14:paraId="5933A7E5" w14:textId="77777777" w:rsidR="00DF29E7" w:rsidRDefault="00DF29E7" w:rsidP="00F927F6">
            <w:r>
              <w:t>5</w:t>
            </w:r>
          </w:p>
        </w:tc>
        <w:tc>
          <w:tcPr>
            <w:tcW w:w="3338" w:type="dxa"/>
          </w:tcPr>
          <w:p w14:paraId="2DBCD2F6" w14:textId="77777777" w:rsidR="00DF29E7" w:rsidRDefault="00DF29E7" w:rsidP="00F927F6">
            <w:proofErr w:type="spellStart"/>
            <w:r>
              <w:t>Certificados</w:t>
            </w:r>
            <w:proofErr w:type="spellEnd"/>
            <w:r>
              <w:t xml:space="preserve"> SSL</w:t>
            </w:r>
          </w:p>
        </w:tc>
        <w:tc>
          <w:tcPr>
            <w:tcW w:w="4701" w:type="dxa"/>
          </w:tcPr>
          <w:p w14:paraId="3FF5E7E1" w14:textId="77777777" w:rsidR="00DF29E7" w:rsidRPr="00DF29E7" w:rsidRDefault="00DF29E7" w:rsidP="00F927F6">
            <w:pPr>
              <w:rPr>
                <w:lang w:val="es-CO"/>
              </w:rPr>
            </w:pPr>
            <w:r w:rsidRPr="00DF29E7">
              <w:rPr>
                <w:lang w:val="es-CO"/>
              </w:rPr>
              <w:t xml:space="preserve">Generados automáticamente por </w:t>
            </w:r>
            <w:proofErr w:type="spellStart"/>
            <w:r w:rsidRPr="00DF29E7">
              <w:rPr>
                <w:lang w:val="es-CO"/>
              </w:rPr>
              <w:t>Traefik</w:t>
            </w:r>
            <w:proofErr w:type="spellEnd"/>
            <w:r w:rsidRPr="00DF29E7">
              <w:rPr>
                <w:lang w:val="es-CO"/>
              </w:rPr>
              <w:t xml:space="preserve"> y </w:t>
            </w:r>
            <w:proofErr w:type="spellStart"/>
            <w:r w:rsidRPr="00DF29E7">
              <w:rPr>
                <w:lang w:val="es-CO"/>
              </w:rPr>
              <w:t>Let's</w:t>
            </w:r>
            <w:proofErr w:type="spellEnd"/>
            <w:r w:rsidRPr="00DF29E7">
              <w:rPr>
                <w:lang w:val="es-CO"/>
              </w:rPr>
              <w:t xml:space="preserve"> </w:t>
            </w:r>
            <w:proofErr w:type="spellStart"/>
            <w:r w:rsidRPr="00DF29E7">
              <w:rPr>
                <w:lang w:val="es-CO"/>
              </w:rPr>
              <w:t>Encrypt</w:t>
            </w:r>
            <w:proofErr w:type="spellEnd"/>
            <w:r w:rsidRPr="00DF29E7">
              <w:rPr>
                <w:lang w:val="es-CO"/>
              </w:rPr>
              <w:t>.</w:t>
            </w:r>
          </w:p>
        </w:tc>
      </w:tr>
    </w:tbl>
    <w:p w14:paraId="4607A484" w14:textId="77777777" w:rsidR="00DF29E7" w:rsidRPr="00DF29E7" w:rsidRDefault="00DF29E7">
      <w:pPr>
        <w:rPr>
          <w:lang w:val="es-CO"/>
        </w:rPr>
      </w:pPr>
    </w:p>
    <w:p w14:paraId="5AC70EFB" w14:textId="77777777" w:rsidR="002E0030" w:rsidRPr="00DF29E7" w:rsidRDefault="00000000">
      <w:pPr>
        <w:pStyle w:val="Heading1"/>
        <w:rPr>
          <w:lang w:val="es-CO"/>
        </w:rPr>
      </w:pPr>
      <w:r>
        <w:t>📬</w:t>
      </w:r>
      <w:r w:rsidRPr="00DF29E7">
        <w:rPr>
          <w:lang w:val="es-CO"/>
        </w:rPr>
        <w:t xml:space="preserve"> ¿Preguntas?</w:t>
      </w:r>
    </w:p>
    <w:p w14:paraId="21969AA9" w14:textId="77777777" w:rsidR="002E0030" w:rsidRPr="00DF29E7" w:rsidRDefault="00000000">
      <w:pPr>
        <w:rPr>
          <w:lang w:val="es-CO"/>
        </w:rPr>
      </w:pPr>
      <w:r w:rsidRPr="00DF29E7">
        <w:rPr>
          <w:lang w:val="es-CO"/>
        </w:rPr>
        <w:t>Para dudas técnicas, contactar con el equipo de desarrollo o revisar el archivo `deploy-production.sh` que contiene muchos comentarios útiles y validaciones.</w:t>
      </w:r>
    </w:p>
    <w:sectPr w:rsidR="002E0030" w:rsidRPr="00DF29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138208">
    <w:abstractNumId w:val="8"/>
  </w:num>
  <w:num w:numId="2" w16cid:durableId="883717783">
    <w:abstractNumId w:val="6"/>
  </w:num>
  <w:num w:numId="3" w16cid:durableId="1179386515">
    <w:abstractNumId w:val="5"/>
  </w:num>
  <w:num w:numId="4" w16cid:durableId="1807432934">
    <w:abstractNumId w:val="4"/>
  </w:num>
  <w:num w:numId="5" w16cid:durableId="169637674">
    <w:abstractNumId w:val="7"/>
  </w:num>
  <w:num w:numId="6" w16cid:durableId="371923645">
    <w:abstractNumId w:val="3"/>
  </w:num>
  <w:num w:numId="7" w16cid:durableId="614019266">
    <w:abstractNumId w:val="2"/>
  </w:num>
  <w:num w:numId="8" w16cid:durableId="919368528">
    <w:abstractNumId w:val="1"/>
  </w:num>
  <w:num w:numId="9" w16cid:durableId="15650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9FC"/>
    <w:rsid w:val="0029639D"/>
    <w:rsid w:val="002E0030"/>
    <w:rsid w:val="00326F90"/>
    <w:rsid w:val="00AA1D8D"/>
    <w:rsid w:val="00B47730"/>
    <w:rsid w:val="00CB0664"/>
    <w:rsid w:val="00DF29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13F7C2"/>
  <w14:defaultImageDpi w14:val="300"/>
  <w15:docId w15:val="{32D22656-8F27-4AA8-B23B-05AFF9D9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F2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688</Words>
  <Characters>4310</Characters>
  <Application>Microsoft Office Word</Application>
  <DocSecurity>0</DocSecurity>
  <Lines>159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Carlos Rojano</cp:lastModifiedBy>
  <cp:revision>2</cp:revision>
  <dcterms:created xsi:type="dcterms:W3CDTF">2013-12-23T23:15:00Z</dcterms:created>
  <dcterms:modified xsi:type="dcterms:W3CDTF">2025-08-05T16:57:00Z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c0e62a8f-4463-4118-8b90-2b541d9b62a4</vt:lpwstr>
  </property>
</Properties>
</file>